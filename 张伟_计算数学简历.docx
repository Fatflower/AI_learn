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6F76A">
      <w:pPr>
        <w:pStyle w:val="2"/>
      </w:pPr>
      <w:r>
        <w:t>简历：张伟</w:t>
      </w:r>
    </w:p>
    <w:p w14:paraId="0A5D4414">
      <w:r>
        <w:t>📍 广东广州 | 📞 138-0000-0000 | ✉️ zhangwei@example.com</w:t>
      </w:r>
    </w:p>
    <w:p w14:paraId="2585CA67">
      <w:pPr>
        <w:pStyle w:val="3"/>
      </w:pPr>
      <w:r>
        <w:t>教育背景</w:t>
      </w:r>
    </w:p>
    <w:p w14:paraId="509171DC">
      <w:r>
        <w:rPr>
          <w:rFonts w:hint="eastAsia"/>
          <w:lang w:val="en-US" w:eastAsia="zh-CN"/>
        </w:rPr>
        <w:t>深</w:t>
      </w:r>
      <w:r>
        <w:rPr>
          <w:rFonts w:hint="eastAsia"/>
          <w:lang w:val="en-US" w:eastAsia="zh-CN"/>
        </w:rPr>
        <w:t>圳</w:t>
      </w:r>
      <w:r>
        <w:t>大学</w:t>
      </w:r>
      <w:r>
        <w:br w:type="textWrapping"/>
      </w:r>
      <w:r>
        <w:t>计算数学专业 本科　2021.09 – 2025.06（预计）</w:t>
      </w:r>
    </w:p>
    <w:p w14:paraId="4675DD04">
      <w:r>
        <w:t>GPA：2.8/4.0（成绩一般）</w:t>
      </w:r>
    </w:p>
    <w:p w14:paraId="39917D64">
      <w:pPr>
        <w:pStyle w:val="3"/>
      </w:pPr>
      <w:r>
        <w:t>奖项与荣誉</w:t>
      </w:r>
    </w:p>
    <w:p w14:paraId="0C8AFA87">
      <w:r>
        <w:t>国家励志奖学金（2022、2023 学年）</w:t>
      </w:r>
    </w:p>
    <w:p w14:paraId="132FFCC6">
      <w:r>
        <w:t>一等奖学金（2022 学年）</w:t>
      </w:r>
    </w:p>
    <w:p w14:paraId="60FE81EA">
      <w:r>
        <w:t>优秀学生干部（2023 年）</w:t>
      </w:r>
    </w:p>
    <w:p w14:paraId="707921B4">
      <w:pPr>
        <w:pStyle w:val="3"/>
      </w:pPr>
      <w:r>
        <w:t>校园经历</w:t>
      </w:r>
    </w:p>
    <w:p w14:paraId="0C29FA94">
      <w:r>
        <w:t>班长　计算数学专业 2021.09 – 至今</w:t>
      </w:r>
    </w:p>
    <w:p w14:paraId="7E20A3AC">
      <w:pPr>
        <w:pStyle w:val="23"/>
      </w:pPr>
      <w:r>
        <w:t>- 组织协调班级活动，维护师生沟通，增强班级凝聚力</w:t>
      </w:r>
    </w:p>
    <w:p w14:paraId="45A16BB5">
      <w:pPr>
        <w:pStyle w:val="23"/>
      </w:pPr>
      <w:r>
        <w:t>- 主导策划期中学业帮扶计划，提升班级整体及格率</w:t>
      </w:r>
    </w:p>
    <w:p w14:paraId="1BAD7B8B">
      <w:pPr>
        <w:pStyle w:val="3"/>
      </w:pPr>
      <w:r>
        <w:t>项目与课程作业</w:t>
      </w:r>
    </w:p>
    <w:p w14:paraId="63A8BA28">
      <w:r>
        <w:t>大学生挑战杯 – 数据可视化与统计分析项目（2023.03 – 2023.06）</w:t>
      </w:r>
    </w:p>
    <w:p w14:paraId="0B807F70">
      <w:pPr>
        <w:pStyle w:val="23"/>
      </w:pPr>
      <w:r>
        <w:t>- 使用 Python 和 Excel 对某市交通数据进行清洗与分析</w:t>
      </w:r>
    </w:p>
    <w:p w14:paraId="25878919">
      <w:pPr>
        <w:pStyle w:val="23"/>
      </w:pPr>
      <w:r>
        <w:t>- 利用 matplotlib/seaborn 制作可视化图表，提出交通优化建议</w:t>
      </w:r>
    </w:p>
    <w:p w14:paraId="1E1EFAE7">
      <w:r>
        <w:t>课程作业：基于Python的疫情数据分析</w:t>
      </w:r>
    </w:p>
    <w:p w14:paraId="583ECC2C">
      <w:pPr>
        <w:pStyle w:val="23"/>
      </w:pPr>
      <w:r>
        <w:t>- 获取每日确诊/治愈数据，使用 Pandas 进行数据处理</w:t>
      </w:r>
    </w:p>
    <w:p w14:paraId="39745448">
      <w:pPr>
        <w:pStyle w:val="23"/>
      </w:pPr>
      <w:r>
        <w:t>- 构建时间序列图，分析不同地</w:t>
      </w:r>
      <w:bookmarkStart w:id="0" w:name="_GoBack"/>
      <w:bookmarkEnd w:id="0"/>
      <w:r>
        <w:t>区疫情变化趋势</w:t>
      </w:r>
    </w:p>
    <w:p w14:paraId="071AD6DD">
      <w:r>
        <w:t>课程作业：电影评分数据分析</w:t>
      </w:r>
    </w:p>
    <w:p w14:paraId="054C011C">
      <w:pPr>
        <w:pStyle w:val="23"/>
      </w:pPr>
      <w:r>
        <w:t>- 基于豆瓣影评数据，利用词频统计分析热门关键词</w:t>
      </w:r>
    </w:p>
    <w:p w14:paraId="75FF7B2F">
      <w:pPr>
        <w:pStyle w:val="23"/>
      </w:pPr>
      <w:r>
        <w:t>- 对不同类型电影评分进行统计对比，完成小组报告</w:t>
      </w:r>
    </w:p>
    <w:p w14:paraId="30CE59A7">
      <w:pPr>
        <w:pStyle w:val="3"/>
        <w:spacing w:line="240" w:lineRule="auto"/>
      </w:pPr>
      <w:r>
        <w:t>技能清单</w:t>
      </w:r>
    </w:p>
    <w:p w14:paraId="1218C09B">
      <w:pPr>
        <w:spacing w:line="240" w:lineRule="auto"/>
      </w:pPr>
      <w:r>
        <w:t>编程语言：Python、LaTeX、HTML</w:t>
      </w:r>
    </w:p>
    <w:p w14:paraId="26853D37">
      <w:pPr>
        <w:spacing w:line="240" w:lineRule="auto"/>
      </w:pPr>
      <w:r>
        <w:t>数据工具：Pandas、Excel、Matplotlib</w:t>
      </w:r>
    </w:p>
    <w:p w14:paraId="60ED6906">
      <w:pPr>
        <w:spacing w:line="240" w:lineRule="auto"/>
      </w:pPr>
      <w:r>
        <w:t>其他：基础的数学建模能力，良好的沟通与团队合作能力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Cambria">
    <w:altName w:val="Calade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ＭＳ 明朝">
    <w:altName w:val="Comfortaa Light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alimat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alimati">
    <w:panose1 w:val="00000400000000000000"/>
    <w:charset w:val="00"/>
    <w:family w:val="auto"/>
    <w:pitch w:val="default"/>
    <w:sig w:usb0="80008001" w:usb1="00002010" w:usb2="00000000" w:usb3="00000000" w:csb0="00000000" w:csb1="8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BF72E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张文涛</cp:lastModifiedBy>
  <dcterms:modified xsi:type="dcterms:W3CDTF">2025-06-12T21:08:27Z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416C7B07BFF642DC4BD14A687C165E4D_42</vt:lpwstr>
  </property>
</Properties>
</file>